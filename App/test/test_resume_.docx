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johndoe@example.com</w:t>
        <w:br/>
        <w:t>Phone: +1234567890</w:t>
      </w:r>
    </w:p>
    <w:p>
      <w:pPr>
        <w:pStyle w:val="Heading1"/>
      </w:pPr>
      <w:r>
        <w:t>Summary</w:t>
      </w:r>
    </w:p>
    <w:p>
      <w:r>
        <w:t>Experienced software developer with strong Python and Django skills.</w:t>
      </w:r>
    </w:p>
    <w:p>
      <w:pPr>
        <w:pStyle w:val="Heading1"/>
      </w:pPr>
      <w:r>
        <w:t>Skills</w:t>
      </w:r>
    </w:p>
    <w:p>
      <w:r>
        <w:t>Python, Django, REST APIs, JavaScript, HTML, CSS</w:t>
      </w:r>
    </w:p>
    <w:p>
      <w:pPr>
        <w:pStyle w:val="Heading1"/>
      </w:pPr>
      <w:r>
        <w:t>Experience</w:t>
      </w:r>
    </w:p>
    <w:p>
      <w:r>
        <w:t>Software Engineer at ABC Corp</w:t>
        <w:br/>
        <w:t>Developed scalable Django applications and REST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